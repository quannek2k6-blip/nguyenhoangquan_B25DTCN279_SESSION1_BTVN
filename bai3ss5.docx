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 sánh các giao thức Internet: HTTP, HTTPS, TCP/IP, FTP, DNS</w:t>
      </w:r>
    </w:p>
    <w:p>
      <w:pPr>
        <w:pStyle w:val="Heading1"/>
      </w:pPr>
      <w:r>
        <w:t>1. HTTP (HyperText Transfer Protocol)</w:t>
      </w:r>
    </w:p>
    <w:p>
      <w:r>
        <w:t>- Khái niệm: Giao thức truyền tải siêu văn bản, dùng để trao đổi dữ liệu giữa trình duyệt và máy chủ web.</w:t>
        <w:br/>
        <w:t>- Quy trình hoạt động: Trình duyệt gửi yêu cầu (request), máy chủ phản hồi (response).</w:t>
        <w:br/>
        <w:t>- Mục đích: Truy cập và hiển thị website.</w:t>
        <w:br/>
        <w:t>- Ưu điểm: Đơn giản, nhanh chóng.</w:t>
        <w:br/>
        <w:t>- Nhược điểm: Không mã hóa, dễ bị nghe lén.</w:t>
      </w:r>
    </w:p>
    <w:p>
      <w:pPr>
        <w:pStyle w:val="Heading1"/>
      </w:pPr>
      <w:r>
        <w:t>2. HTTPS (HyperText Transfer Protocol Secure)</w:t>
      </w:r>
    </w:p>
    <w:p>
      <w:r>
        <w:t>- Khái niệm: Phiên bản bảo mật của HTTP, dùng SSL/TLS để mã hóa dữ liệu.</w:t>
        <w:br/>
        <w:t>- Quy trình hoạt động: Giống HTTP nhưng có thêm bước mã hóa và chứng thực bằng chứng chỉ số.</w:t>
        <w:br/>
        <w:t>- Mục đích: Truy cập website an toàn.</w:t>
        <w:br/>
        <w:t>- Ưu điểm: Bảo mật, chống nghe lén và giả mạo.</w:t>
        <w:br/>
        <w:t>- Nhược điểm: Tốc độ chậm hơn HTTP một chút, cần chứng chỉ SSL.</w:t>
      </w:r>
    </w:p>
    <w:p>
      <w:pPr>
        <w:pStyle w:val="Heading1"/>
      </w:pPr>
      <w:r>
        <w:t>3. TCP/IP (Transmission Control Protocol/Internet Protocol)</w:t>
      </w:r>
    </w:p>
    <w:p>
      <w:r>
        <w:t>- Khái niệm: Bộ giao thức nền tảng của Internet.</w:t>
        <w:br/>
        <w:t>- Quy trình hoạt động: IP định tuyến gói tin, TCP đảm bảo truyền tải tin cậy.</w:t>
        <w:br/>
        <w:t>- Mục đích: Cơ sở truyền dữ liệu trên Internet.</w:t>
        <w:br/>
        <w:t>- Ưu điểm: Ổn định, linh hoạt, phổ biến toàn cầu.</w:t>
        <w:br/>
        <w:t>- Nhược điểm: Cấu hình phức tạp, TCP gây trễ khi mất gói.</w:t>
      </w:r>
    </w:p>
    <w:p>
      <w:pPr>
        <w:pStyle w:val="Heading1"/>
      </w:pPr>
      <w:r>
        <w:t>4. FTP (File Transfer Protocol)</w:t>
      </w:r>
    </w:p>
    <w:p>
      <w:r>
        <w:t>- Khái niệm: Giao thức truyền tải tập tin giữa client và server.</w:t>
        <w:br/>
        <w:t>- Quy trình hoạt động: Client kết nối đến server qua cổng 21, đăng nhập, tải lên/xuống file.</w:t>
        <w:br/>
        <w:t>- Mục đích: Chia sẻ, quản lý tệp trên máy chủ.</w:t>
        <w:br/>
        <w:t>- Ưu điểm: Dễ dùng, hỗ trợ tệp lớn.</w:t>
        <w:br/>
        <w:t>- Nhược điểm: Thiếu bảo mật (nếu không dùng FTPS/SFTP).</w:t>
      </w:r>
    </w:p>
    <w:p>
      <w:pPr>
        <w:pStyle w:val="Heading1"/>
      </w:pPr>
      <w:r>
        <w:t>5. DNS (Domain Name System)</w:t>
      </w:r>
    </w:p>
    <w:p>
      <w:r>
        <w:t>- Khái niệm: Hệ thống phân giải tên miền thành địa chỉ IP.</w:t>
        <w:br/>
        <w:t>- Quy trình hoạt động: Trình duyệt gửi yêu cầu đến DNS server, server trả về địa chỉ IP.</w:t>
        <w:br/>
        <w:t>- Mục đích: Giúp người dùng truy cập website dễ nhớ (google.com thay vì 142.250.190.78).</w:t>
        <w:br/>
        <w:t>- Ưu điểm: Dễ sử dụng, phân cấp rõ ràng.</w:t>
        <w:br/>
        <w:t>- Nhược điểm: Có thể bị tấn công (DNS spoofing, cache poisoning).</w:t>
      </w:r>
    </w:p>
    <w:p>
      <w:pPr>
        <w:pStyle w:val="Heading1"/>
      </w:pPr>
      <w:r>
        <w:t>Kết luận</w:t>
      </w:r>
    </w:p>
    <w:p>
      <w:r>
        <w:t>- HTTP/HTTPS dùng cho web, FTP cho chia sẻ tệp, DNS để phân giải tên miền, TCP/IP là nền tảng cho mọi kết nối.</w:t>
        <w:br/>
        <w:t>- HTTPS an toàn hơn HTTP, FTPS/SFTP an toàn hơn FTP.</w:t>
        <w:br/>
        <w:t>- DNS giúp Internet thân thiện hơn với con người.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