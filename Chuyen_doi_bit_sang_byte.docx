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Chuyển đổi từ bit sang byte</w:t>
      </w:r>
    </w:p>
    <w:p>
      <w:r>
        <w:t>Cách chuyển đổi từ bit sang byte: Một byte gồm 8 bit. Để chuyển đổi từ bit sang byte, bạn chia số bit cho 8:</w:t>
        <w:br/>
        <w:t>Số byte = Số bit ÷ 8</w:t>
      </w:r>
    </w:p>
    <w:p>
      <w:r>
        <w:t>Ví dụ: Chuyển đổi 1024 bit sang byte: 1024 ÷ 8 = 128 byte</w:t>
      </w:r>
    </w:p>
    <w:p>
      <w:r>
        <w:t>Lý do 1 byte = 8 bit: Một byte gồm 8 bit vì nó đủ để biểu diễn một ký tự ASCII, như chữ cái, chữ số hoặc ký hiệu. Ví dụ, ký tự 'A' trong ASCII được biểu diễn bằng 8 bit là 01000001. Việc sử dụng 8 bit làm một byte là tiêu chuẩn trong hầu hết các hệ thống máy tính hiện nay.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