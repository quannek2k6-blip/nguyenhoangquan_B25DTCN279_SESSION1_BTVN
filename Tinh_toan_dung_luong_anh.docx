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Tính toán dung lượng ảnh</w:t>
      </w:r>
    </w:p>
    <w:p>
      <w:r>
        <w:t>Giả sử: Một bức ảnh có dung lượng 2 MB.</w:t>
      </w:r>
    </w:p>
    <w:p>
      <w:r>
        <w:t>Quy ước sử dụng: Binary (IEC) – 1 MB = 1024 KB, 1 KB = 1024 byte.</w:t>
      </w:r>
    </w:p>
    <w:p>
      <w:r>
        <w:t>1. Chuyển đổi dung lượng ảnh sang byte: 1 MB = 1024 KB</w:t>
        <w:br/>
        <w:t>1 KB = 1024 byte</w:t>
        <w:br/>
        <w:t>Dung lượng 1 ảnh: 2 MB = 2 × 1024 KB = 2048 KB</w:t>
        <w:br/>
        <w:t>2048 KB = 2048 × 1024 byte = 2,097,152 byte</w:t>
      </w:r>
    </w:p>
    <w:p>
      <w:r>
        <w:t>2. Dung lượng của 5 ảnh: 5 ảnh × 2,097,152 byte = 10,485,760 byte</w:t>
      </w:r>
    </w:p>
    <w:p>
      <w:r>
        <w:t>Chuyển sang KB: 10,485,760 byte ÷ 1024 = 10,240 KB</w:t>
      </w:r>
    </w:p>
    <w:p>
      <w:r>
        <w:t>Chuyển sang MB: 10,240 KB ÷ 1024 = 10 MB</w:t>
      </w:r>
    </w:p>
    <w:p>
      <w:r>
        <w:t>Chuyển sang GB: 10 MB ÷ 1024 ≈ 0.00977 GB</w:t>
      </w:r>
    </w:p>
    <w:p>
      <w:r>
        <w:t>Ghi chú: Nếu sử dụng quy ước thập phân (SI), các phép tính sẽ dựa trên 1 MB = 1000 KB, 1 KB = 1000 byte, dẫn đến kết quả hơi khác.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