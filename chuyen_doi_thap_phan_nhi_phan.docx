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làm: Chuyển đổi số thập phân sang hệ nhị phân</w:t>
      </w:r>
    </w:p>
    <w:p>
      <w:pPr>
        <w:pStyle w:val="Heading2"/>
      </w:pPr>
      <w:r>
        <w:t>Số 15 (hệ thập phân)</w:t>
      </w:r>
    </w:p>
    <w:p>
      <w:r>
        <w:rPr>
          <w:b/>
        </w:rPr>
        <w:t>Quy trình chia liên tiếp cho 2:</w:t>
        <w:br/>
      </w:r>
      <w:r>
        <w:t>15 : 2 = 7, dư 1</w:t>
        <w:br/>
      </w:r>
      <w:r>
        <w:t>7 : 2 = 3, dư 1</w:t>
        <w:br/>
      </w:r>
      <w:r>
        <w:t>3 : 2 = 1, dư 1</w:t>
        <w:br/>
      </w:r>
      <w:r>
        <w:t>1 : 2 = 0, dư 1</w:t>
        <w:br/>
      </w:r>
    </w:p>
    <w:p>
      <w:r>
        <w:t>Đảo ngược thứ tự các số dư: 1111</w:t>
      </w:r>
    </w:p>
    <w:p>
      <w:r>
        <w:t>Vậy 15 (hệ thập phân) = 1111 (hệ nhị phân)</w:t>
        <w:br/>
      </w:r>
    </w:p>
    <w:p>
      <w:pPr>
        <w:pStyle w:val="Heading2"/>
      </w:pPr>
      <w:r>
        <w:t>Số 25 (hệ thập phân)</w:t>
      </w:r>
    </w:p>
    <w:p>
      <w:r>
        <w:rPr>
          <w:b/>
        </w:rPr>
        <w:t>Quy trình chia liên tiếp cho 2:</w:t>
        <w:br/>
      </w:r>
      <w:r>
        <w:t>25 : 2 = 12, dư 1</w:t>
        <w:br/>
      </w:r>
      <w:r>
        <w:t>12 : 2 = 6, dư 0</w:t>
        <w:br/>
      </w:r>
      <w:r>
        <w:t>6 : 2 = 3, dư 0</w:t>
        <w:br/>
      </w:r>
      <w:r>
        <w:t>3 : 2 = 1, dư 1</w:t>
        <w:br/>
      </w:r>
      <w:r>
        <w:t>1 : 2 = 0, dư 1</w:t>
        <w:br/>
      </w:r>
    </w:p>
    <w:p>
      <w:r>
        <w:t>Đảo ngược thứ tự các số dư: 11001</w:t>
      </w:r>
    </w:p>
    <w:p>
      <w:r>
        <w:t>Vậy 25 (hệ thập phân) = 11001 (hệ nhị phân)</w:t>
        <w:br/>
      </w:r>
    </w:p>
    <w:p>
      <w:pPr>
        <w:pStyle w:val="Heading2"/>
      </w:pPr>
      <w:r>
        <w:t>Số 56 (hệ thập phân)</w:t>
      </w:r>
    </w:p>
    <w:p>
      <w:r>
        <w:rPr>
          <w:b/>
        </w:rPr>
        <w:t>Quy trình chia liên tiếp cho 2:</w:t>
        <w:br/>
      </w:r>
      <w:r>
        <w:t>56 : 2 = 28, dư 0</w:t>
        <w:br/>
      </w:r>
      <w:r>
        <w:t>28 : 2 = 14, dư 0</w:t>
        <w:br/>
      </w:r>
      <w:r>
        <w:t>14 : 2 = 7, dư 0</w:t>
        <w:br/>
      </w:r>
      <w:r>
        <w:t>7 : 2 = 3, dư 1</w:t>
        <w:br/>
      </w:r>
      <w:r>
        <w:t>3 : 2 = 1, dư 1</w:t>
        <w:br/>
      </w:r>
      <w:r>
        <w:t>1 : 2 = 0, dư 1</w:t>
        <w:br/>
      </w:r>
    </w:p>
    <w:p>
      <w:r>
        <w:t>Đảo ngược thứ tự các số dư: 111000</w:t>
      </w:r>
    </w:p>
    <w:p>
      <w:r>
        <w:t>Vậy 56 (hệ thập phân) = 111000 (hệ nhị phân)</w:t>
        <w:br/>
      </w:r>
    </w:p>
    <w:p>
      <w:pPr>
        <w:pStyle w:val="Heading2"/>
      </w:pPr>
      <w:r>
        <w:t>Số 99 (hệ thập phân)</w:t>
      </w:r>
    </w:p>
    <w:p>
      <w:r>
        <w:rPr>
          <w:b/>
        </w:rPr>
        <w:t>Quy trình chia liên tiếp cho 2:</w:t>
        <w:br/>
      </w:r>
      <w:r>
        <w:t>99 : 2 = 49, dư 1</w:t>
        <w:br/>
      </w:r>
      <w:r>
        <w:t>49 : 2 = 24, dư 1</w:t>
        <w:br/>
      </w:r>
      <w:r>
        <w:t>24 : 2 = 12, dư 0</w:t>
        <w:br/>
      </w:r>
      <w:r>
        <w:t>12 : 2 = 6, dư 0</w:t>
        <w:br/>
      </w:r>
      <w:r>
        <w:t>6 : 2 = 3, dư 0</w:t>
        <w:br/>
      </w:r>
      <w:r>
        <w:t>3 : 2 = 1, dư 1</w:t>
        <w:br/>
      </w:r>
      <w:r>
        <w:t>1 : 2 = 0, dư 1</w:t>
        <w:br/>
      </w:r>
    </w:p>
    <w:p>
      <w:r>
        <w:t>Đảo ngược thứ tự các số dư: 1100011</w:t>
      </w:r>
    </w:p>
    <w:p>
      <w:r>
        <w:t>Vậy 99 (hệ thập phân) = 1100011 (hệ nhị phân)</w:t>
        <w:br/>
      </w:r>
    </w:p>
    <w:p>
      <w:pPr>
        <w:pStyle w:val="Heading2"/>
      </w:pPr>
      <w:r>
        <w:t>Số 1024 (hệ thập phân)</w:t>
      </w:r>
    </w:p>
    <w:p>
      <w:r>
        <w:rPr>
          <w:b/>
        </w:rPr>
        <w:t>Quy trình chia liên tiếp cho 2:</w:t>
        <w:br/>
      </w:r>
      <w:r>
        <w:t>1024 : 2 = 512, dư 0</w:t>
        <w:br/>
      </w:r>
      <w:r>
        <w:t>512 : 2 = 256, dư 0</w:t>
        <w:br/>
      </w:r>
      <w:r>
        <w:t>256 : 2 = 128, dư 0</w:t>
        <w:br/>
      </w:r>
      <w:r>
        <w:t>128 : 2 = 64, dư 0</w:t>
        <w:br/>
      </w:r>
      <w:r>
        <w:t>64 : 2 = 32, dư 0</w:t>
        <w:br/>
      </w:r>
      <w:r>
        <w:t>32 : 2 = 16, dư 0</w:t>
        <w:br/>
      </w:r>
      <w:r>
        <w:t>16 : 2 = 8, dư 0</w:t>
        <w:br/>
      </w:r>
      <w:r>
        <w:t>8 : 2 = 4, dư 0</w:t>
        <w:br/>
      </w:r>
      <w:r>
        <w:t>4 : 2 = 2, dư 0</w:t>
        <w:br/>
      </w:r>
      <w:r>
        <w:t>2 : 2 = 1, dư 0</w:t>
        <w:br/>
      </w:r>
      <w:r>
        <w:t>1 : 2 = 0, dư 1</w:t>
        <w:br/>
      </w:r>
    </w:p>
    <w:p>
      <w:r>
        <w:t>Đảo ngược thứ tự các số dư: 10000000000</w:t>
      </w:r>
    </w:p>
    <w:p>
      <w:r>
        <w:t>Vậy 1024 (hệ thập phân) = 10000000000 (hệ nhị phân)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