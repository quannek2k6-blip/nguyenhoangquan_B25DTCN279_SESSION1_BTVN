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số thập phân sang hệ bát phân</w:t>
      </w:r>
    </w:p>
    <w:p>
      <w:pPr>
        <w:pStyle w:val="Heading2"/>
      </w:pPr>
      <w:r>
        <w:t>Số 8 (hệ thập phân)</w:t>
      </w:r>
    </w:p>
    <w:p>
      <w:r>
        <w:rPr>
          <w:b/>
        </w:rPr>
        <w:t>Quy trình chia liên tiếp cho 8:</w:t>
        <w:br/>
      </w:r>
      <w:r>
        <w:t>8 : 8 = 1, dư 0</w:t>
        <w:br/>
      </w:r>
      <w:r>
        <w:t>1 : 8 = 0, dư 1</w:t>
        <w:br/>
      </w:r>
    </w:p>
    <w:p>
      <w:r>
        <w:t>Đảo ngược thứ tự các số dư: 10</w:t>
      </w:r>
    </w:p>
    <w:p>
      <w:r>
        <w:t>Vậy 8 (hệ thập phân) = 10 (hệ bát phân)</w:t>
        <w:br/>
      </w:r>
    </w:p>
    <w:p>
      <w:pPr>
        <w:pStyle w:val="Heading2"/>
      </w:pPr>
      <w:r>
        <w:t>Số 64 (hệ thập phân)</w:t>
      </w:r>
    </w:p>
    <w:p>
      <w:r>
        <w:rPr>
          <w:b/>
        </w:rPr>
        <w:t>Quy trình chia liên tiếp cho 8:</w:t>
        <w:br/>
      </w:r>
      <w:r>
        <w:t>64 : 8 = 8, dư 0</w:t>
        <w:br/>
      </w:r>
      <w:r>
        <w:t>8 : 8 = 1, dư 0</w:t>
        <w:br/>
      </w:r>
      <w:r>
        <w:t>1 : 8 = 0, dư 1</w:t>
        <w:br/>
      </w:r>
    </w:p>
    <w:p>
      <w:r>
        <w:t>Đảo ngược thứ tự các số dư: 100</w:t>
      </w:r>
    </w:p>
    <w:p>
      <w:r>
        <w:t>Vậy 64 (hệ thập phân) = 100 (hệ bát phân)</w:t>
        <w:br/>
      </w:r>
    </w:p>
    <w:p>
      <w:pPr>
        <w:pStyle w:val="Heading2"/>
      </w:pPr>
      <w:r>
        <w:t>Số 75 (hệ thập phân)</w:t>
      </w:r>
    </w:p>
    <w:p>
      <w:r>
        <w:rPr>
          <w:b/>
        </w:rPr>
        <w:t>Quy trình chia liên tiếp cho 8:</w:t>
        <w:br/>
      </w:r>
      <w:r>
        <w:t>75 : 8 = 9, dư 3</w:t>
        <w:br/>
      </w:r>
      <w:r>
        <w:t>9 : 8 = 1, dư 1</w:t>
        <w:br/>
      </w:r>
      <w:r>
        <w:t>1 : 8 = 0, dư 1</w:t>
        <w:br/>
      </w:r>
    </w:p>
    <w:p>
      <w:r>
        <w:t>Đảo ngược thứ tự các số dư: 113</w:t>
      </w:r>
    </w:p>
    <w:p>
      <w:r>
        <w:t>Vậy 75 (hệ thập phân) = 113 (hệ bát phân)</w:t>
        <w:br/>
      </w:r>
    </w:p>
    <w:p>
      <w:pPr>
        <w:pStyle w:val="Heading2"/>
      </w:pPr>
      <w:r>
        <w:t>Số 128 (hệ thập phân)</w:t>
      </w:r>
    </w:p>
    <w:p>
      <w:r>
        <w:rPr>
          <w:b/>
        </w:rPr>
        <w:t>Quy trình chia liên tiếp cho 8:</w:t>
        <w:br/>
      </w:r>
      <w:r>
        <w:t>128 : 8 = 16, dư 0</w:t>
        <w:br/>
      </w:r>
      <w:r>
        <w:t>16 : 8 = 2, dư 0</w:t>
        <w:br/>
      </w:r>
      <w:r>
        <w:t>2 : 8 = 0, dư 2</w:t>
        <w:br/>
      </w:r>
    </w:p>
    <w:p>
      <w:r>
        <w:t>Đảo ngược thứ tự các số dư: 200</w:t>
      </w:r>
    </w:p>
    <w:p>
      <w:r>
        <w:t>Vậy 128 (hệ thập phân) = 200 (hệ bát phân)</w:t>
        <w:br/>
      </w:r>
    </w:p>
    <w:p>
      <w:pPr>
        <w:pStyle w:val="Heading2"/>
      </w:pPr>
      <w:r>
        <w:t>Số 256 (hệ thập phân)</w:t>
      </w:r>
    </w:p>
    <w:p>
      <w:r>
        <w:rPr>
          <w:b/>
        </w:rPr>
        <w:t>Quy trình chia liên tiếp cho 8:</w:t>
        <w:br/>
      </w:r>
      <w:r>
        <w:t>256 : 8 = 32, dư 0</w:t>
        <w:br/>
      </w:r>
      <w:r>
        <w:t>32 : 8 = 4, dư 0</w:t>
        <w:br/>
      </w:r>
      <w:r>
        <w:t>4 : 8 = 0, dư 4</w:t>
        <w:br/>
      </w:r>
    </w:p>
    <w:p>
      <w:r>
        <w:t>Đảo ngược thứ tự các số dư: 400</w:t>
      </w:r>
    </w:p>
    <w:p>
      <w:r>
        <w:t>Vậy 256 (hệ thập phân) = 400 (hệ bát phân)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